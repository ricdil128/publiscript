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Litigation Protection Protocols™: Asset Protection Through Trust Design and Legal Structuring | Exemption Planning and Homestead Protection | Insurance Coordination and Settlement Trusts | Fraudulent Transfer Mitigation and Judgment-Proofing Tactics</w:t>
      </w:r>
    </w:p>
    <w:p>
      <w:r>
        <w:t>Richiesta abortita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