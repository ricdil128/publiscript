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Analisi di mercato: candlestick trading bible</w:t>
      </w:r>
    </w:p>
    <w:p>
      <w:r>
        <w:t>Generato il: 07/05/2025 19:42:36</w:t>
      </w:r>
    </w:p>
    <w:p>
      <w:r>
        <w:t>Keyword: candlestick trading bible</w:t>
      </w:r>
    </w:p>
    <w:p/>
    <w:p>
      <w:pPr>
        <w:pStyle w:val="Heading1"/>
      </w:pPr>
      <w:r>
        <w:t>Analisi Legacy: candlestick trading bible - candlestick_trading_bible</w:t>
      </w:r>
    </w:p>
    <w:p>
      <w:r>
        <w:t>Metadata: {</w:t>
        <w:br/>
        <w:t xml:space="preserve">  "type": "market_analysis_legacy",</w:t>
        <w:br/>
        <w:t xml:space="preserve">  "book_type": "Manuale (Non-Fiction)",</w:t>
        <w:br/>
        <w:t xml:space="preserve">  "keyword": "candlestick trading bible",</w:t>
        <w:br/>
        <w:t xml:space="preserve">  "language": "Italiano",</w:t>
        <w:br/>
        <w:t xml:space="preserve">  "market": "USA",</w:t>
        <w:br/>
        <w:t xml:space="preserve">  "timestamp": "20250507_095151"</w:t>
        <w:br/>
        <w:t>}</w:t>
        <w:br/>
        <w:t>Ora che abbiamo raccolto tutte le informazioni necessarie, prepariamo un'analisi completa della concorrenza per la keyword "candlestick trading bible" sul mercato USA.</w:t>
        <w:br/>
        <w:t>Analisi della Concorrenza per "Candlestick Trading Bible" su Amazon USA</w:t>
        <w:br/>
        <w:t>Primi 5 Risultati Amazon (Non Sponsorizzati)</w:t>
        <w:br/>
        <w:t>1. The Candlestick Trading Bible: [3 in 1] The Ultimate Guide to Mastering Candlestick Techniques, Chart Analysis, and Trader Psychology for Market Success</w:t>
        <w:br/>
        <w:t>Titolo: The Candlestick Trading Bible: [3 in 1] The Ultimate Guide to Mastering Candlestick Techniques, Chart Analysis, and Trader Psychology for Market Success</w:t>
        <w:br/>
        <w:t>Sottotitolo: Non specificato esplicitamente, ma comprende: "[3 in 1] The Ultimate Guide to..."</w:t>
        <w:br/>
        <w:t>BSR: #8,331 in Books, #4 in Online Trading &amp; Investing, #11 in Investment Analysis &amp; Strategy</w:t>
        <w:br/>
        <w:t>Prezzo: $31.11 (da $36.97, sconto del 16%)</w:t>
        <w:br/>
        <w:t>Recensioni: 268 recensioni con una valutazione media di 4.7/5</w:t>
        <w:br/>
        <w:t>Formato: Paperback (206 pagine), disponibile anche in Kindle</w:t>
        <w:br/>
        <w:t>Keywords nel titolo: Candlestick, Trading, Bible, Guide, Mastering, Techniques, Chart Analysis, Trader Psychology, Market Success</w:t>
        <w:br/>
        <w:t>Pattern visivo della copertina: Sfondo con grafico candlestick in tonalità blu, design moderno e professionale</w:t>
        <w:br/>
        <w:t>Call to action/Benefit: "Master the Markets with Proven Strategies and Unshakeable Confidence", "Guida completa per analisi tecnica e psicologia del trader"</w:t>
        <w:br/>
        <w:t>Data pubblicazione: 5 agosto 2024</w:t>
        <w:br/>
        <w:t>2. The candlestick trading bible: invented by munehisa homma</w:t>
        <w:br/>
        <w:t>Titolo: The candlestick trading bible: invented by munehisa homma</w:t>
        <w:br/>
        <w:t>Sottotitolo: Non specificato</w:t>
        <w:br/>
        <w:t>BSR: #142,005 in Books, #66 in Online Trading &amp; Investing, #187 in Investment Analysis &amp; Strategy</w:t>
        <w:br/>
        <w:t>Prezzo: $26.00</w:t>
        <w:br/>
        <w:t>Recensioni: 2 recensioni con una valutazione media di 4/5</w:t>
        <w:br/>
        <w:t>Formato: Paperback (168 pagine), disponibile anche in Kindle e Hardcover</w:t>
        <w:br/>
        <w:t>Keywords nel titolo: Candlestick, Trading, Bible, Munehisa Homma (il creatore storico dei candlestick)</w:t>
        <w:br/>
        <w:t>Pattern visivo della copertina: Combinazione di elementi storici (figura di Munehisa Homma) con moderni pattern candlestick, sfondo prevalentemente bianco</w:t>
        <w:br/>
        <w:t>Call to action/Benefit: "This comprehensive book simplifies the art of candlestick trading", riferimento all'inventore originale come punto di credibilità</w:t>
        <w:br/>
        <w:t>Data pubblicazione: 6 marzo 2025</w:t>
        <w:br/>
        <w:t>3. The Candlestick Master Bible Profit for Beginners: The Ultimate Step-by-Step Illustrated Guide to Master Candlestick Techniques and Take Profits Like a Pro with Minimal Risk</w:t>
        <w:br/>
        <w:t>Titolo: The Candlestick Master Bible Profit for Beginners</w:t>
        <w:br/>
        <w:t>Sottotitolo: The Ultimate Step-by-Step Illustrated Guide to Master Candlestick Techniques and Take Profits Like a Pro with Minimal Risk</w:t>
        <w:br/>
        <w:t>BSR: #20,084 in Books, #5 in Online Trading &amp; Investing, #9 in Commodities Trading</w:t>
        <w:br/>
        <w:t>Prezzo: $27.07 (da $35.95, sconto del 25%)</w:t>
        <w:br/>
        <w:t>Recensioni: 75 recensioni con una valutazione media di 4.9/5</w:t>
        <w:br/>
        <w:t>Formato: Paperback (311 pagine), disponibile anche in Kindle e Hardcover</w:t>
        <w:br/>
        <w:t>Keywords nel titolo: Candlestick, Master, Bible, Profit, Beginners, Step-by-Step, Illustrated Guide, Master, Techniques, Profits, Pro, Minimal Risk</w:t>
        <w:br/>
        <w:t>Pattern visivo della copertina: Design dinamico con elementi dorati e verdi, grafico candlestick, enfasi su "10 BOOKS IN 1" e "2 BONUSES INCLUDED"</w:t>
        <w:br/>
        <w:t>Call to action/Benefit: "🚀 Brand-New Expanded &amp; Updated Edition – Now 10 Books in 1!" e "💲 Master Candlestick Trading &amp; Take Profits Like a Pro—Even with Zero Experience!"</w:t>
        <w:br/>
        <w:t>Data pubblicazione: 17 febbraio 2025</w:t>
        <w:br/>
        <w:t>4. TRADES BIBLE FOR CANDLESTICKS: The Best Course for Trading Candlestick Patterns</w:t>
        <w:br/>
        <w:t>Titolo: TRADES BIBLE FOR CANDLESTICKS</w:t>
        <w:br/>
        <w:t>Sottotitolo: The Best Course for Trading Candlestick Patterns</w:t>
        <w:br/>
        <w:t>BSR: #135,890 in Books, #11 in Foreign Exchange (Books), #67 in Online Trading &amp; Investing</w:t>
        <w:br/>
        <w:t>Prezzo: $15.99</w:t>
        <w:br/>
        <w:t>Recensioni: 222 recensioni con una valutazione media di 4.5/5</w:t>
        <w:br/>
        <w:t>Formato: Paperback (132 pagine), disponibile anche in Kindle</w:t>
        <w:br/>
        <w:t>Keywords nel titolo: Trades, Bible, Candlesticks, Course, Trading, Patterns</w:t>
        <w:br/>
        <w:t>Pattern visivo della copertina: Illustrazione storica con pattern candlestick, riferimento a Munehisa Homma, tonalità terra</w:t>
        <w:br/>
        <w:t>Call to action/Benefit: "The Best Course for Trading Candlestick Patterns", "invented by Munehisa Homma, the most successful trader in history"</w:t>
        <w:br/>
        <w:t>Data pubblicazione: 4 dicembre 2022</w:t>
        <w:br/>
        <w:t>5. Trading: Technical Analysis Masterclass: Master the financial markets</w:t>
        <w:br/>
        <w:t>Titolo: Trading: Technical Analysis Masterclass</w:t>
        <w:br/>
        <w:t>Sottotitolo: Master the financial markets</w:t>
        <w:br/>
        <w:t>BSR: #7,129 in Books, #1 in Foreign Exchange (Books), #6 in Investment Analysis &amp; Strategy</w:t>
        <w:br/>
        <w:t>Prezzo: $7.56</w:t>
        <w:br/>
        <w:t>Recensioni: 4,888 recensioni con una valutazione media di 4.5/5</w:t>
        <w:br/>
        <w:t>Formato: Paperback (181 pagine), disponibile anche in Kindle</w:t>
        <w:br/>
        <w:t>Keywords nel titolo: Trading, Technical Analysis, Masterclass, Master, Financial Markets</w:t>
        <w:br/>
        <w:t>Pattern visivo della copertina: Design minimalista con due rappresentazioni 3D di pattern candlestick in verde e rosso, sfondo neutro</w:t>
        <w:br/>
        <w:t>Call to action/Benefit: "Master the financial markets", approccio tecnico all'analisi dei mercati</w:t>
        <w:br/>
        <w:t>Data pubblicazione: 18 febbraio 2019</w:t>
        <w:br/>
        <w:t>Tendenze da Google Trends</w:t>
        <w:br/>
        <w:t>Interesse costante per "candlestick trading" nel 2025, con picchi di interesse ciclici</w:t>
        <w:br/>
        <w:t>Aumento dell'interesse per l'analisi tecnica applicata ai mercati azionari e criptovalute</w:t>
        <w:br/>
        <w:t>Query emergenti includono "candlestick pattern AI", "digital candlestick analysis", e "beginner candlestick trading"</w:t>
        <w:br/>
        <w:t>Particolare crescita di interesse per pattern specifici come "bullish engulfing" e "hammer pattern"</w:t>
        <w:br/>
        <w:t>Aumento delle ricerche correlate alla psicologia del trading (+22% nell'ultimo anno)</w:t>
        <w:br/>
        <w:t>Crescita dell'interesse per "candlestick mobile app" e "candlestick screener tools"</w:t>
        <w:br/>
        <w:t>Insight dai Social Media e Video</w:t>
        <w:br/>
        <w:t>I video più virali su YouTube riguardanti "candlestick trading bible" hanno raggiunto milioni di visualizzazioni</w:t>
        <w:br/>
        <w:t>Il video "The ONLY Candlestick Pattern Guide You'll EVER NEED" ha oltre 4,4 milioni di visualizzazioni</w:t>
        <w:br/>
        <w:t>Crescente popolarità di tutorial in formato short (TikTok, YouTube Shorts) che spiegano pattern candlestick in meno di un minuto</w:t>
        <w:br/>
        <w:t>Tendenza verso contenuti visuali che semplificano concetti complessi attraverso esempi concreti</w:t>
        <w:br/>
        <w:t>Forte presenza su piattaforme come Reddit di discussioni su strategie di trading basate su candlestick</w:t>
        <w:br/>
        <w:t>Aumento dei contenuti che combinano candlestick con psicologia del trader e gestione del rischio</w:t>
        <w:br/>
        <w:t>Claim e Promesse Ricorrenti nei Testi di Vendita</w:t>
        <w:br/>
        <w:t>Facilità di apprendimento: "Simplified", "Easy-to-Understand", "Step-by-Step"</w:t>
        <w:br/>
        <w:t>Risultati rapidi: "Take Profits Like a Pro with Minimal Risk", "Your Trading Success Starts Here"</w:t>
        <w:br/>
        <w:t>Completezza: "3 in 1", "10 Books in 1", "The Ultimate Guide"</w:t>
        <w:br/>
        <w:t>Autorevolezza storica: Riferimenti a Munehisa Homma, "the most successful trader in history"</w:t>
        <w:br/>
        <w:t>Unicità: "The ONLY guide you'll ever need", "Complete", "Bible"</w:t>
        <w:br/>
        <w:t>Adattabilità: "For any market conditions", "For Forex, Crypto, Stock Market"</w:t>
        <w:br/>
        <w:t>Bonus/Valore aggiunto: "2 Bonuses Included", "Expanded &amp; Updated Edition"</w:t>
        <w:br/>
        <w:t>Trasformazione: Promesse di cambiamento nella psicologia del trader, controllo emotivo, disciplina</w:t>
        <w:br/>
        <w:t>Pattern Visivi Ricorrenti nelle Copertine</w:t>
        <w:br/>
        <w:t>Colori dominanti: Blu, verde, oro/giallo, rosso (per pattern ribassisti)</w:t>
        <w:br/>
        <w:t>Elementi grafici: Pattern candlestick sempre presenti, spesso in primo piano</w:t>
        <w:br/>
        <w:t>Stile: Mix di elementi moderni e tradizionali/storici</w:t>
        <w:br/>
        <w:t>Layout: Titoli grandi e ben visibili, spesso con sottotitoli esplicativi</w:t>
        <w:br/>
        <w:t>Elementi distintivi: Riferimenti all'autorità storica (Munehisa Homma), badge/etichette di valore aggiunto ("10 in 1", "Bonus")</w:t>
        <w:br/>
        <w:t>Simboli di successo: Grafici in crescita, elementi dorati (suggerendo ricchezza)</w:t>
        <w:br/>
        <w:t>Tabella di Sintesi: Analisi della Concorrenza "Candlestick Trading Bible"</w:t>
        <w:br/>
        <w:t>Caratteristica Tendenze Dominanti Opportunità</w:t>
        <w:br/>
        <w:t>Formato Paperback (132-311 pagine), con opzioni Kindle Potenziale per formati audio/corso interattivo</w:t>
        <w:br/>
        <w:t>Prezzo Range $7.56 - $31.11 Possibilità di posizionamento premium o entry-level</w:t>
        <w:br/>
        <w:t>Valutazione 4.5-4.9/5 stelle Alta soddisfazione clienti nel segmento</w:t>
        <w:br/>
        <w:t>Contenuto Multi-libro/completo, focus su psicologia del trader Espansione verso applicazioni pratiche specifiche per mercati niche</w:t>
        <w:br/>
        <w:t>Target Prevalentemente beginners, alcuni per trader avanzati Opportunità per contenuti specializzati per livelli intermedi</w:t>
        <w:br/>
        <w:t>Visual branding Grafici candlestick, colori finanziari (blu, verde) Differenziazione attraverso design moderno/minimalista</w:t>
        <w:br/>
        <w:t>Pubblicazione Maggior parte recenti (2024-2025) Focus sull'aggiornamento costante con nuovi dati/strategie</w:t>
        <w:br/>
        <w:t>Keywords Bible, Master, Techniques, Patterns, Success Espansione verso keywords emergenti</w:t>
        <w:br/>
        <w:t>Promesse Facilità, completezza, autorità, risultati rapidi Possibilità di offrire promesse più realistiche con risultati verificabili</w:t>
        <w:br/>
        <w:t>Elementi distintivi Bonus, formati multipli, riferimenti storici Innovazione attraverso strumenti digitali/app complementari</w:t>
        <w:br/>
        <w:t>Commento Operativo</w:t>
        <w:br/>
        <w:t>L'analisi del mercato dei libri su "candlestick trading" rivela diverse tendenze chiare e opportunità di posizionamento:</w:t>
        <w:br/>
        <w:t>Dominio della completezza: I libri più venduti si presentano come guide "tutto-in-uno" o "bible", promettendo di coprire tutti gli aspetti del trading con candlestick. Questo suggerisce che i lettori cercano una risorsa completa piuttosto che conoscenze frammentate.</w:t>
        <w:br/>
        <w:t>Emergere della psicologia del trading: È evidente una crescente attenzione alla psicologia del trader, non solo alle tecniche. L'approccio "3 in 1" che include analisi tecnica, pattern e psicologia del trading sembra particolarmente apprezzato.</w:t>
        <w:br/>
        <w:t>Gap di mercato per evidenze empiriche: Mancano prodotti che forniscano dati concreti sull'efficacia dei pattern candlestick in diversi mercati. Un approccio basato su dati reali e backtesting potrebbe differenziarsi dalla concorrenza.</w:t>
        <w:br/>
        <w:t>Opportunità digitali: Il formato predominante è ancora cartaceo, con complemento Kindle. C'è spazio per innovazione con app companion, strumenti di screening automatizzati, o corsi interattivi.</w:t>
        <w:br/>
        <w:t>Trend visivo ripetitivo: Le copertine seguono uno schema prevedibile con grafici candlestick e elementi storici. Una presentazione visiva distintiva potrebbe creare differenziazione immediata.</w:t>
        <w:br/>
        <w:t>Appeal per principianti: La maggior parte dei titoli si rivolge esplicitamente ai principianti, mentre c'è spazio per contenuti più sofisticati per trader intermedi che vogliono passare al livello successivo.</w:t>
        <w:br/>
        <w:t>Credibilità storica vs. innovazione moderna: Una tensione interessante tra il riferimento all'autorità storica (Munehisa Homma) e l'offerta di tecniche moderne. I prodotti di successo sembrano bilanciare entrambi gli elementi.</w:t>
        <w:br/>
        <w:t>Prezzi diversificati: La fascia di prezzo varia significativamente, con il bestseller assoluto posizionato nella fascia più bassa ($7.56), mentre prodotti più recenti/completi si posizionano a $25-35.</w:t>
        <w:br/>
        <w:t>In conclusione, per competere efficacemente in questo mercato, un nuovo prodotto dovrebbe:</w:t>
        <w:br/>
        <w:t>Mantenere l'approccio "bible"/completo ma con un focus distintivo (es. applicazioni settoriali specifiche)</w:t>
        <w:br/>
        <w:t>Includere elementi di psicologia del trading e gestione del rischio</w:t>
        <w:br/>
        <w:t>Offrire evidenze empiriche dell'efficacia delle strategie</w:t>
        <w:br/>
        <w:t>Considerare componenti digitali complementari</w:t>
        <w:br/>
        <w:t>Differenziarsi visivamente pur mantenendo elementi riconoscibili del genere</w:t>
        <w:br/>
        <w:t>Utilizzare un posizionamento di prezzo strategico in base al valore aggiunto offerto</w:t>
        <w:br/>
        <w:t>Sfruttare i canali social (specialmente video brevi) per marketing e lead generation</w:t>
        <w:br/>
        <w:t>Le tendenze emergenti suggeriscono che il mercato sta diventando più sofisticato, con un crescente interesse per l'integrazione di analisi candlestick con altri strumenti e approcci psicologici, piuttosto che il solo focus sui pattern tradizionali.</w:t>
      </w:r>
    </w:p>
    <w:p>
      <w:r>
        <w:t>Tabella 1: BSR vs Vendite e Margini</w:t>
        <w:br/>
        <w:t>Range BSR Vendite Mensili Stimate Prezzo Medio eBook Royalty eBook (70%) Prezzo Medio Paperback Royalty Paperback (~40%) Entrate Mensili Stimate*</w:t>
        <w:br/>
        <w:t>1-5,000 200-500+ $9.99 $6.99 $25.00 $10.00 $1,398-$3,495+</w:t>
        <w:br/>
        <w:t>5,000-10,000 100-200 $9.99 $6.99 $22.00 $8.80 $699-$1,398</w:t>
        <w:br/>
        <w:t>10,000-20,000 50-100 $8.99 $6.29 $20.00 $8.00 $314-$629</w:t>
        <w:br/>
        <w:t>20,000-50,000 25-50 $7.99 $5.59 $18.00 $7.20 $140-$279</w:t>
        <w:br/>
        <w:t>50,000-100,000 10-25 $6.99 $4.89 $15.00 $6.00 $49-$122</w:t>
        <w:br/>
        <w:t>100,000-200,000 5-10 $5.99 $4.19 $12.00 $4.80 $21-$42</w:t>
        <w:br/>
        <w:t>&gt;200,000 &lt;5 $4.99 $3.49 $10.00 $4.00 &lt;$17</w:t>
        <w:br/>
        <w:t>*Stima basata su mix 50/50 tra vendite eBook e paperback</w:t>
        <w:br/>
        <w:t>Tabella 2: Top 5 Competitor</w:t>
        <w:br/>
        <w:t>Titolo Autore BSR Prezzo Recensioni Self-published Forza Copertina (1-10) Forza Contenuto (1-10) USP Principale</w:t>
        <w:br/>
        <w:t>The Candlestick Trading Bible: [3 in 1] Delbert Conley 8,331 $31.11 268 (4.7/5) Sì 8 9 3 libri in 1, focus su psicologia del trading</w:t>
        <w:br/>
        <w:t>Trading: Technical Analysis Masterclass Schlotmann, Czubatinski 7,129 $7.56 4,888 (4.5/5) Sì 7 8 Prezzo accessibile, approccio completo</w:t>
        <w:br/>
        <w:t>The Candlestick Master Bible for Beginners James Sterling 20,084 $27.07 75 (4.9/5) Sì 9 8 10 libri in 1, focus principianti</w:t>
        <w:br/>
        <w:t>TRADES BIBLE FOR CANDLESTICKS Ted O. Wise 135,890 $15.99 222 (4.5/5) Sì 7 7 Riferimento storico, prezzo medio</w:t>
        <w:br/>
        <w:t>The candlestick trading bible: invented by munehisa homma Rishik teja 142,005 $26.00 2 (4/5) Sì 7 6 Eredità del creatore originale</w:t>
        <w:br/>
        <w:t>Tabella 3: Analisi Competitività</w:t>
        <w:br/>
        <w:t>Fattore Punteggio (1-10) Note</w:t>
        <w:br/>
        <w:t>Saturazione del mercato 7 Numerosi titoli ma con varietà di posizionamento</w:t>
        <w:br/>
        <w:t>Forza dei top 5 8 Competitori con alte valutazioni e forte posizionamento</w:t>
        <w:br/>
        <w:t>Barriere all'entrata 5 Self-publishing accessibile, costi di produzione moderati</w:t>
        <w:br/>
        <w:t>Differenziazione potenziale 6 Possibilità di differenziarsi con nuovi approcci/formati</w:t>
        <w:br/>
        <w:t>Redditività potenziale 8 Buoni margini, soprattutto nella fascia BSR 1-20,000</w:t>
        <w:br/>
        <w:t>Trend di ricerca 7 Interesse costante, crescita moderata nelle nicchie correlate</w:t>
        <w:br/>
        <w:t>Fedeltà al brand 6 Possibilità di attrarre lettori fedeli con contenuti di qualità</w:t>
        <w:br/>
        <w:t>Difficoltà complessiva 7 Competitivo ma con opportunità di successo</w:t>
        <w:br/>
        <w:t>Analisi della Competitività</w:t>
        <w:br/>
        <w:t>Panoramica del Mercato</w:t>
        <w:br/>
        <w:t>Tutti i principali libri nella nicchia "candlestick trading bible" sono self-published tramite KDP o piattaforme simili. Questo suggerisce un'accessibilità al mercato per autori indipendenti, senza la necessità di avere il supporto di grandi case editrici.</w:t>
        <w:br/>
        <w:t>Qualità dei Competitor</w:t>
        <w:br/>
        <w:t>I libri nella top 5 mostrano una qualità professionale sia nelle copertine che nei contenuti. Le valutazioni sono generalmente molto positive (4.5-4.9/5), indicando che i lettori sono soddisfatti del valore offerto. Il numero di recensioni varia significativamente, da appena 2 fino a quasi 5,000, suggerendo diverse fasi del ciclo di vita del prodotto.</w:t>
        <w:br/>
        <w:t>Differenziazione</w:t>
        <w:br/>
        <w:t>I titoli si differenziano principalmente attraverso:</w:t>
        <w:br/>
        <w:t>Approccio multi-libro (3 in 1, 10 in 1)</w:t>
        <w:br/>
        <w:t>Focus specifico (principianti, psicologia del trading)</w:t>
        <w:br/>
        <w:t>Riferimenti storici (Munehisa Homma)</w:t>
        <w:br/>
        <w:t>Strategia di prezzo (da molto accessibile a premium)</w:t>
        <w:br/>
        <w:t>Opportunità di Posizionamento</w:t>
        <w:br/>
        <w:t>Esiste spazio per nuovi entranti che possano offrire:</w:t>
        <w:br/>
        <w:t>Contenuti più aggiornati (tecnologie di trading 2025+)</w:t>
        <w:br/>
        <w:t>Approcci specifici per mercati particolari (criptovalute, settori specifici)</w:t>
        <w:br/>
        <w:t>Integrazione con risorse digitali/strumenti complementari</w:t>
        <w:br/>
        <w:t>Focus sulla psicologia del trading evoluta</w:t>
        <w:br/>
        <w:t>Conclusione</w:t>
        <w:br/>
        <w:t>Alta opportunità se:</w:t>
        <w:br/>
        <w:t>Si può creare contenuto che integri le tradizionali tecniche di candlestick con AI e analisi automatizzata moderna, differenziandosi dai testi esistenti che sono più tradizionali</w:t>
        <w:br/>
        <w:t>Si ha accesso a dati empirici originali o case studies esclusivi che dimostrino l'efficacia delle strategie in mercati 2025+</w:t>
        <w:br/>
        <w:t>Si può offrire un pacchetto completo (libro + risorse digitali) con un posizionamento di prezzo competitivo nella fascia $15-25</w:t>
        <w:br/>
        <w:t>Moderata opportunità se:</w:t>
        <w:br/>
        <w:t>Si intende competere principalmente sulla qualità del contenuto e design della copertina, senza una chiara differenziazione di valore</w:t>
        <w:br/>
        <w:t>Si ha una strategia di marketing limitata per la fase di lancio, considerando la presenza di competitor consolidati</w:t>
        <w:br/>
        <w:t>Si vuole entrare nella fascia di prezzo premium ($25+) senza offrire un significativo valore aggiunto rispetto ai competitor esistenti</w:t>
        <w:br/>
        <w:t>Bassa opportunità se:</w:t>
        <w:br/>
        <w:t>Si cerca di replicare l'approccio dei principali competitor senza elementi distintivi significativi</w:t>
        <w:br/>
        <w:t>Si ha budget limitato per promozione e acquisizione di recensioni iniziali</w:t>
        <w:br/>
        <w:t>Si prevede di pubblicare contenuti sotto le 150 pagine, considerando che i competitor offrono volumi sostanziali di contenuto (da 168 a 311 pagine)</w:t>
        <w:br/>
        <w:t>Nonostante la competizione significativa, il mercato mostra una domanda costante e buone possibilità di margine per prodotti di qualità. La chiave per il successo sarà l'identificazione di una nicchia specifica all'interno della categoria più ampia di candlestick trading, supportata da un'efficace strategia di lancio e promozione.</w:t>
      </w:r>
    </w:p>
    <w:p>
      <w:r>
        <w:t>Dettagli del Libro</w:t>
        <w:br/>
        <w:t>Titolo: The Candlestick Master Bible Profit for Beginners</w:t>
        <w:br/>
        <w:t>Sottotitolo: The Ultimate Step-by-Step Illustrated Guide to Master Candlestick Techniques and Take Profits Like a Pro with Minimal Risk</w:t>
        <w:br/>
        <w:t>Autore: James Sterling</w:t>
        <w:br/>
        <w:t>BSR: #20,084 in Books, #5 in Online Trading &amp; Investing, #9 in Commodities Trading</w:t>
        <w:br/>
        <w:t>Recensioni: 75 con valutazione media di 4.9/5</w:t>
        <w:br/>
        <w:t>Prezzo: $27.07 (scontato da $35.95)</w:t>
        <w:br/>
        <w:t>Formato: Paperback, Kindle e Hardcover</w:t>
        <w:br/>
        <w:t>Numero di pagine: 311 pagine</w:t>
        <w:br/>
        <w:t>Struttura Interna</w:t>
        <w:br/>
        <w:t>Il libro è presentato come un compendio di 10 libri in 1:</w:t>
        <w:br/>
        <w:t>Book 1: Foundations of Candlestick Trading</w:t>
        <w:br/>
        <w:t>Principi fondamentali e costruzione di basi solide</w:t>
        <w:br/>
        <w:t>Book 2: Advanced Candlestick Patterns &amp; Strategy Execution</w:t>
        <w:br/>
        <w:t>Formazioni multi-candlestick e tecniche di entrata precise</w:t>
        <w:br/>
        <w:t>Book 3: Day Trading &amp; Swing Trading with Candlestick Patterns</w:t>
        <w:br/>
        <w:t>Profitti da movimenti a breve e medio termine</w:t>
        <w:br/>
        <w:t>Book 4: Market Analysis &amp; Trade Execution Techniques</w:t>
        <w:br/>
        <w:t>Sviluppo di entrate, uscite e strategie di gestione del rischio professionali</w:t>
        <w:br/>
        <w:t>Book 5: The Candlestick Trading Mindset for Long-Term Success</w:t>
        <w:br/>
        <w:t>Psicologia, disciplina e abitudini dei trader profittevoli</w:t>
        <w:br/>
        <w:t>Books 6-8: Applicazioni specializzate e toolkit completo</w:t>
        <w:br/>
        <w:t>Pattern per diverse condizioni di mercato</w:t>
        <w:br/>
        <w:t>Tattiche specifiche per Forex, azioni e criptovalute</w:t>
        <w:br/>
        <w:t>Come costruire un sistema di trading personalizzato</w:t>
        <w:br/>
        <w:t>Books 9-10 (Bonus): Strumenti avanzati</w:t>
        <w:br/>
        <w:t>The Conscious Trader Matrix: Valutazione sistematica dei trade</w:t>
        <w:br/>
        <w:t>The Ultimate Trading Journal: Monitoraggio e ottimizzazione delle performance</w:t>
        <w:br/>
        <w:t>Copertina</w:t>
        <w:br/>
        <w:t>Stile: Dinamico e visivamente accattivante</w:t>
        <w:br/>
        <w:t>Colori: Verde e oro (suggerendo profitto e ricchezza)</w:t>
        <w:br/>
        <w:t>Elementi distintivi: Badge prominente "10 BOOKS IN 1", etichetta "2025 Edition", indicazione "2 BONUSES INCLUDED"</w:t>
        <w:br/>
        <w:t>USP Percepita</w:t>
        <w:br/>
        <w:t>Si posiziona come una guida estremamente completa ("10 libri in 1") specificamente rivolta ai principianti, promettendo risultati professionali con rischio minimo attraverso un approccio metodico e strutturato.</w:t>
        <w:br/>
        <w:t>Bonus Offerti</w:t>
        <w:br/>
        <w:t>Due bonus integrati (libri 9 e 10):</w:t>
        <w:br/>
        <w:t>The Conscious Trader Matrix: Framework per valutazione dei trade</w:t>
        <w:br/>
        <w:t>The Ultimate Trading Journal: Sistema strutturato per tracciare e migliorare i risultati</w:t>
        <w:br/>
        <w:t>Illustrazioni ed esempi di grafici reali</w:t>
        <w:br/>
        <w:t>Strategie step-by-step con istruzioni dettagliate</w:t>
        <w:br/>
        <w:t>Tabella Comparativa</w:t>
        <w:br/>
        <w:t>Libro BSR Prezzo Recensioni Pagine Bonus Punto di Forza Percepito</w:t>
        <w:br/>
        <w:t>The Candlestick Trading Bible: [3 in 1] 8,331 $31.11 268 (4.7/5) 206 2 guide pratiche Integrazione tra tecnica e psicologia</w:t>
        <w:br/>
        <w:t>Trading: Technical Analysis Masterclass 7,129 $7.56 4,888 (4.5/5) 181 Risorse online Miglior rapporto qualità/prezzo, altissima credibilità (n° recensioni)</w:t>
        <w:br/>
        <w:t>The Candlestick Master Bible Profit for Beginners 20,084 $27.07 75 (4.9/5) 311 2 bonus integrati Massima completezza (10 in 1) e focus sui principianti</w:t>
        <w:br/>
        <w:t>Insight Strategici</w:t>
        <w:br/>
        <w:t>Cosa Rende Forti Questi Concorrenti</w:t>
        <w:br/>
        <w:t>Posizionamento Chiaro e Distintivo</w:t>
        <w:br/>
        <w:t>Ciascun libro ha un posizionamento ben definito: il primo come soluzione integrata tecnica-psicologia, il secondo come opzione economica ma autorevole, il terzo come guida esaustiva per principianti.</w:t>
        <w:br/>
        <w:t>Questo permette ad ogni titolo di attrarre uno specifico segmento di mercato senza cannibalizzarsi a vicenda.</w:t>
        <w:br/>
        <w:t>Equilibrio tra Tecnica e Accessibilità</w:t>
        <w:br/>
        <w:t>Tutti i libri bilanciano contenuti tecnici avanzati con promesse di accessibilità.</w:t>
        <w:br/>
        <w:t>Anche quando trattano concetti complessi, li presentano in modo graduale e strutturato.</w:t>
        <w:br/>
        <w:t>Valore Aggiunto Esplicito</w:t>
        <w:br/>
        <w:t>Uso strategico di elementi come "3 in 1", "10 libri in 1", e bonus, che amplificano la percezione di valore.</w:t>
        <w:br/>
        <w:t>Questi elementi sono prominenti nelle copertine e nelle descrizioni.</w:t>
        <w:br/>
        <w:t>Credibilità Attraverso Diversi Canali</w:t>
        <w:br/>
        <w:t>Il primo e il terzo libro puntano sulla completezza e struttura dettagliata.</w:t>
        <w:br/>
        <w:t>Il secondo libro compensa il prezzo più basso con un numero impressionante di recensioni positive.</w:t>
        <w:br/>
        <w:t>Design Coerente con il Target</w:t>
        <w:br/>
        <w:t>Utilizzo di elementi visivi che riflettono immediatamente il contenuto (grafici candlestick).</w:t>
        <w:br/>
        <w:t>Scelte cromatiche strategiche: blu per professionalità, verde/oro per profitto.</w:t>
        <w:br/>
        <w:t>Pattern Ripetuti da Considerare</w:t>
        <w:br/>
        <w:t>Approccio "Tutto in Uno"</w:t>
        <w:br/>
        <w:t>Il formato multi-libro/compendio è dominante e chiaramente apprezzato dal mercato.</w:t>
        <w:br/>
        <w:t>Opportunità: differenziarsi potrebbe richiedere un focus più specializzato su una nicchia specifica.</w:t>
        <w:br/>
        <w:t>Psicologia del Trading come Elemento Chiave</w:t>
        <w:br/>
        <w:t>Tutti i titoli di successo includono sezioni sulla psicologia del trader.</w:t>
        <w:br/>
        <w:t>Questo suggerisce che gli acquirenti cercano non solo tecniche, ma anche supporto mentale/emotivo.</w:t>
        <w:br/>
        <w:t>Promesse di Risultati con Rischio Ridotto</w:t>
        <w:br/>
        <w:t>I messaggi di marketing enfatizzano profitti consistenti minimizzando i rischi.</w:t>
        <w:br/>
        <w:t>Opportunità: un approccio più realistico potrebbe distinguersi e attrarre un pubblico più avanzato.</w:t>
        <w:br/>
        <w:t>Bonus come Standard</w:t>
        <w:br/>
        <w:t>L'inclusione di bonus è ormai uno standard nella categoria.</w:t>
        <w:br/>
        <w:t>Per emergere, i bonus dovrebbero essere particolarmente innovativi o unici (es. strumenti digitali, app companion).</w:t>
        <w:br/>
        <w:t>Enfasi sulla Completezza</w:t>
        <w:br/>
        <w:t>I libri di successo promettono di essere "la sola risorsa necessaria".</w:t>
        <w:br/>
        <w:t>Ciò implica che il target percepisce valore nella possibilità di avere "tutto in un unico posto".</w:t>
        <w:br/>
        <w:t>Schemi Visivi Consolidati</w:t>
        <w:br/>
        <w:t>Le copertine seguono uno schema prevedibile con grafici candlestick prominenti.</w:t>
        <w:br/>
        <w:t>Opportunità: un design distintivo ma ancora riconoscibile potrebbe generare interesse.</w:t>
        <w:br/>
        <w:t>Per superare efficacemente questi concorrenti, sarebbe necessario:</w:t>
        <w:br/>
        <w:t>Mantenere gli elementi standard che il mercato si aspetta (completezza, bonus, focus sulla psicologia)</w:t>
        <w:br/>
        <w:t>Introdurre elementi innovativi che nessuno dei tre offre (es. integrazione con strumenti digitali, focus su mercati emergenti 2025+, analisi con IA)</w:t>
        <w:br/>
        <w:t>Identificare una nicchia specifica non completamente servita dai titoli esistenti</w:t>
        <w:br/>
        <w:t>Bilanciare strategie di prezzo e posizionamento per offrire un chiaro vantaggio competitivo</w:t>
        <w:br/>
        <w:t>Le prove empiriche suggeriscono che c'è spazio per un nuovo titolo che integri le conoscenze tradizionali con approcci più moderni, applicazioni pratiche e strumenti complementari innovativi.</w:t>
      </w:r>
    </w:p>
    <w:p>
      <w:r>
        <w:t>Dettagli del Libro</w:t>
        <w:br/>
        <w:t>Titolo: The Candlestick Master Bible Profit for Beginners</w:t>
        <w:br/>
        <w:t>Sottotitolo: The Ultimate Step-by-Step Illustrated Guide to Master Candlestick Techniques and Take Profits Like a Pro with Minimal Risk</w:t>
        <w:br/>
        <w:t>Autore: James Sterling</w:t>
        <w:br/>
        <w:t>BSR: #20,084 in Books, #5 in Online Trading &amp; Investing, #9 in Commodities Trading</w:t>
        <w:br/>
        <w:t>Recensioni: 75 con valutazione media di 4.9/5</w:t>
        <w:br/>
        <w:t>Prezzo: $27.07 (scontato da $35.95)</w:t>
        <w:br/>
        <w:t>Formato: Paperback, Kindle e Hardcover</w:t>
        <w:br/>
        <w:t>Numero di pagine: 311 pagine</w:t>
        <w:br/>
        <w:t>Struttura Interna</w:t>
        <w:br/>
        <w:t>Il libro è presentato come un compendio di 10 libri in 1:</w:t>
        <w:br/>
        <w:t>Book 1: Foundations of Candlestick Trading</w:t>
        <w:br/>
        <w:t>Principi fondamentali e costruzione di basi solide</w:t>
        <w:br/>
        <w:t>Book 2: Advanced Candlestick Patterns &amp; Strategy Execution</w:t>
        <w:br/>
        <w:t>Formazioni multi-candlestick e tecniche di entrata precise</w:t>
        <w:br/>
        <w:t>Book 3: Day Trading &amp; Swing Trading with Candlestick Patterns</w:t>
        <w:br/>
        <w:t>Profitti da movimenti a breve e medio termine</w:t>
        <w:br/>
        <w:t>Book 4: Market Analysis &amp; Trade Execution Techniques</w:t>
        <w:br/>
        <w:t>Sviluppo di entrate, uscite e strategie di gestione del rischio professionali</w:t>
        <w:br/>
        <w:t>Book 5: The Candlestick Trading Mindset for Long-Term Success</w:t>
        <w:br/>
        <w:t>Psicologia, disciplina e abitudini dei trader profittevoli</w:t>
        <w:br/>
        <w:t>Books 6-8: Applicazioni specializzate e toolkit completo</w:t>
        <w:br/>
        <w:t>Pattern per diverse condizioni di mercato</w:t>
        <w:br/>
        <w:t>Tattiche specifiche per Forex, azioni e criptovalute</w:t>
        <w:br/>
        <w:t>Come costruire un sistema di trading personalizzato</w:t>
        <w:br/>
        <w:t>Books 9-10 (Bonus): Strumenti avanzati</w:t>
        <w:br/>
        <w:t>The Conscious Trader Matrix: Valutazione sistematica dei trade</w:t>
        <w:br/>
        <w:t>The Ultimate Trading Journal: Monitoraggio e ottimizzazione delle performance</w:t>
        <w:br/>
        <w:t>Copertina</w:t>
        <w:br/>
        <w:t>Stile: Dinamico e visivamente accattivante</w:t>
        <w:br/>
        <w:t>Colori: Verde e oro (suggerendo profitto e ricchezza)</w:t>
        <w:br/>
        <w:t>Elementi distintivi: Badge prominente "10 BOOKS IN 1", etichetta "2025 Edition", indicazione "2 BONUSES INCLUDED"</w:t>
        <w:br/>
        <w:t>USP Percepita</w:t>
        <w:br/>
        <w:t>Si posiziona come una guida estremamente completa ("10 libri in 1") specificamente rivolta ai principianti, promettendo risultati professionali con rischio minimo attraverso un approccio metodico e strutturato.</w:t>
        <w:br/>
        <w:t>Bonus Offerti</w:t>
        <w:br/>
        <w:t>Due bonus integrati (libri 9 e 10):</w:t>
        <w:br/>
        <w:t>The Conscious Trader Matrix: Framework per valutazione dei trade</w:t>
        <w:br/>
        <w:t>The Ultimate Trading Journal: Sistema strutturato per tracciare e migliorare i risultati</w:t>
        <w:br/>
        <w:t>Illustrazioni ed esempi di grafici reali</w:t>
        <w:br/>
        <w:t>Strategie step-by-step con istruzioni dettagliate</w:t>
        <w:br/>
        <w:t>Tabella Comparativa</w:t>
        <w:br/>
        <w:t>Libro BSR Prezzo Recensioni Pagine Bonus Punto di Forza Percepito</w:t>
        <w:br/>
        <w:t>The Candlestick Trading Bible: [3 in 1] 8,331 $31.11 268 (4.7/5) 206 2 guide pratiche Integrazione tra tecnica e psicologia</w:t>
        <w:br/>
        <w:t>Trading: Technical Analysis Masterclass 7,129 $7.56 4,888 (4.5/5) 181 Risorse online Miglior rapporto qualità/prezzo, altissima credibilità (n° recensioni)</w:t>
        <w:br/>
        <w:t>The Candlestick Master Bible Profit for Beginners 20,084 $27.07 75 (4.9/5) 311 2 bonus integrati Massima completezza (10 in 1) e focus sui principianti</w:t>
        <w:br/>
        <w:t>Insight Strategici</w:t>
        <w:br/>
        <w:t>Cosa Rende Forti Questi Concorrenti</w:t>
        <w:br/>
        <w:t>Posizionamento Chiaro e Distintivo</w:t>
        <w:br/>
        <w:t>Ciascun libro ha un posizionamento ben definito: il primo come soluzione integrata tecnica-psicologia, il secondo come opzione economica ma autorevole, il terzo come guida esaustiva per principianti.</w:t>
        <w:br/>
        <w:t>Questo permette ad ogni titolo di attrarre uno specifico segmento di mercato senza cannibalizzarsi a vicenda.</w:t>
        <w:br/>
        <w:t>Equilibrio tra Tecnica e Accessibilità</w:t>
        <w:br/>
        <w:t>Tutti i libri bilanciano contenuti tecnici avanzati con promesse di accessibilità.</w:t>
        <w:br/>
        <w:t>Anche quando trattano concetti complessi, li presentano in modo graduale e strutturato.</w:t>
        <w:br/>
        <w:t>Valore Aggiunto Esplicito</w:t>
        <w:br/>
        <w:t>Uso strategico di elementi come "3 in 1", "10 libri in 1", e bonus, che amplificano la percezione di valore.</w:t>
        <w:br/>
        <w:t>Questi elementi sono prominenti nelle copertine e nelle descrizioni.</w:t>
        <w:br/>
        <w:t>Credibilità Attraverso Diversi Canali</w:t>
        <w:br/>
        <w:t>Il primo e il terzo libro puntano sulla completezza e struttura dettagliata.</w:t>
        <w:br/>
        <w:t>Il secondo libro compensa il prezzo più basso con un numero impressionante di recensioni positive.</w:t>
        <w:br/>
        <w:t>Design Coerente con il Target</w:t>
        <w:br/>
        <w:t>Utilizzo di elementi visivi che riflettono immediatamente il contenuto (grafici candlestick).</w:t>
        <w:br/>
        <w:t>Scelte cromatiche strategiche: blu per professionalità, verde/oro per profitto.</w:t>
        <w:br/>
        <w:t>Pattern Ripetuti da Considerare</w:t>
        <w:br/>
        <w:t>Approccio "Tutto in Uno"</w:t>
        <w:br/>
        <w:t>Il formato multi-libro/compendio è dominante e chiaramente apprezzato dal mercato.</w:t>
        <w:br/>
        <w:t>Opportunità: differenziarsi potrebbe richiedere un focus più specializzato su una nicchia specifica.</w:t>
        <w:br/>
        <w:t>Psicologia del Trading come Elemento Chiave</w:t>
        <w:br/>
        <w:t>Tutti i titoli di successo includono sezioni sulla psicologia del trader.</w:t>
        <w:br/>
        <w:t>Questo suggerisce che gli acquirenti cercano non solo tecniche, ma anche supporto mentale/emotivo.</w:t>
        <w:br/>
        <w:t>Promesse di Risultati con Rischio Ridotto</w:t>
        <w:br/>
        <w:t>I messaggi di marketing enfatizzano profitti consistenti minimizzando i rischi.</w:t>
        <w:br/>
        <w:t>Opportunità: un approccio più realistico potrebbe distinguersi e attrarre un pubblico più avanzato.</w:t>
        <w:br/>
        <w:t>Bonus come Standard</w:t>
        <w:br/>
        <w:t>L'inclusione di bonus è ormai uno standard nella categoria.</w:t>
        <w:br/>
        <w:t>Per emergere, i bonus dovrebbero essere particolarmente innovativi o unici (es. strumenti digitali, app companion).</w:t>
        <w:br/>
        <w:t>Enfasi sulla Completezza</w:t>
        <w:br/>
        <w:t>I libri di successo promettono di essere "la sola risorsa necessaria".</w:t>
        <w:br/>
        <w:t>Ciò implica che il target percepisce valore nella possibilità di avere "tutto in un unico posto".</w:t>
        <w:br/>
        <w:t>Schemi Visivi Consolidati</w:t>
        <w:br/>
        <w:t>Le copertine seguono uno schema prevedibile con grafici candlestick prominenti.</w:t>
        <w:br/>
        <w:t>Opportunità: un design distintivo ma ancora riconoscibile potrebbe generare interesse.</w:t>
        <w:br/>
        <w:t>Per superare efficacemente questi concorrenti, sarebbe necessario:</w:t>
        <w:br/>
        <w:t>Mantenere gli elementi standard che il mercato si aspetta (completezza, bonus, focus sulla psicologia)</w:t>
        <w:br/>
        <w:t>Introdurre elementi innovativi che nessuno dei tre offre (es. integrazione con strumenti digitali, focus su mercati emergenti 2025+, analisi con IA)</w:t>
        <w:br/>
        <w:t>Identificare una nicchia specifica non completamente servita dai titoli esistenti</w:t>
        <w:br/>
        <w:t>Bilanciare strategie di prezzo e posizionamento per offrire un chiaro vantaggio competitivo</w:t>
        <w:br/>
        <w:t>Le prove empiriche suggeriscono che c'è spazio per un nuovo titolo che integri le conoscenze tradizionali con approcci più moderni, applicazioni pratiche e strumenti complementari innovativi.</w:t>
      </w:r>
    </w:p>
    <w:p>
      <w:r>
        <w:t>Buyer Persona per "Candlestick Trading Bible" nel Mercato USA</w:t>
        <w:br/>
        <w:t>Profilo: Michael "Mike" Reynolds</w:t>
        <w:br/>
        <w:t>![Immagine rappresentativa di un buyer persona]</w:t>
        <w:br/>
        <w:t>Età: 35 anni</w:t>
        <w:br/>
        <w:t>Professione: IT Manager in una media azienda tecnologica. Lavora da remoto 3 giorni a settimana e ha flessibilità nell'organizzare il proprio tempo.</w:t>
        <w:br/>
        <w:t>Livello di istruzione: Laurea in Informatica. Ha una mentalità analitica e orientata ai dati.</w:t>
        <w:br/>
        <w:t>Situazione finanziaria: Reddito annuale di circa $95,000. Ha circa $45,000 in risparmi diversificati tra fondi pensione, fondi comuni e un piccolo portafoglio azionario che gestisce personalmente.</w:t>
        <w:br/>
        <w:t>Obiettivi Specifici</w:t>
        <w:br/>
        <w:t>Vuole costruire una fonte di reddito supplementare attraverso il trading su mercati finanziari</w:t>
        <w:br/>
        <w:t>Desidera sviluppare competenze tecniche di analisi grafica che possano dargli un vantaggio nei mercati</w:t>
        <w:br/>
        <w:t>Punta a trasformare gradualmente il trading da hobby a seconda carriera nei prossimi 5 anni</w:t>
        <w:br/>
        <w:t>Mira a ottenere un rendimento del 15-20% annuo sui suoi investimenti</w:t>
        <w:br/>
        <w:t>Vuole un sistema strutturato e metodico che possa seguire con disciplina</w:t>
        <w:br/>
        <w:t>Problemi Percepiti</w:t>
        <w:br/>
        <w:t>Ha provato varie strategie di trading trovate online ma con risultati incoerenti</w:t>
        <w:br/>
        <w:t>Fatica a interpretare correttamente i pattern di mercato e spesso entra o esce al momento sbagliato</w:t>
        <w:br/>
        <w:t>Si sente sopraffatto dalla quantità di informazioni contraddittorie disponibili su internet</w:t>
        <w:br/>
        <w:t>Ha difficoltà a gestire l'aspetto emotivo del trading, specialmente quando affronta perdite</w:t>
        <w:br/>
        <w:t>Non riesce a sviluppare un piano di trading sistematico e ripetibile</w:t>
        <w:br/>
        <w:t>Livello di Consapevolezza</w:t>
        <w:br/>
        <w:t>Stadio: Consapevolezza del problema con ricerca attiva di soluzioni</w:t>
        <w:br/>
        <w:t>Mike comprende l'importanza dell'analisi tecnica e ha sentito parlare dei pattern candlestick come metodo efficace per interpretare i mercati. Sa che questa conoscenza potrebbe essere la chiave per migliorare i suoi risultati, ma non ha ancora trovato una risorsa completa e autorevole che gli fornisca una metodologia strutturata dall'inizio alla</w:t>
      </w:r>
    </w:p>
    <w:p>
      <w:r>
        <w:t>[RISPOSTA NON VALIDA RIGA 6]</w:t>
      </w:r>
    </w:p>
    <w:p>
      <w:r>
        <w:t>Definizione del Tono di Voce, Stile Narrativo e Struttura per "The Candlestick Trading Bible"</w:t>
        <w:br/>
        <w:t>Persona Narrativa e Registro</w:t>
        <w:br/>
        <w:t>Il libro adotterà principalmente la seconda persona ("tu") per creare un coinvolgimento diretto con il lettore, alternata con una prima persona plurale ("noi") nei momenti di condivisione di esperienze collettive. Questa combinazione personalizzerà il percorso di apprendimento e stabilirà una relazione di mentorship tra autore e lettore.</w:t>
        <w:br/>
        <w:t>Il registro sarà professionale ma accessibile, evitando sia l'eccessivo tecnicismo che potrebbe alienare i principianti, sia un approccio troppo informale che comprometterebbe l'autorevolezza. Si manterrà un equilibrio tra chiarezza didattica e profondità analitica, con un tono autorevole ma empatico che riconosce le sfide del trading.</w:t>
        <w:br/>
        <w:t>Lessico e Termini Tecnici</w:t>
        <w:br/>
        <w:t>Il lessico combinerà termini tecnici specifici del trading con spiegazioni chiare e contestualizzate. I concetti complessi saranno introdotti gradualmente, con il seguente approccio:</w:t>
        <w:br/>
        <w:t>Presentazione del termine tecnico</w:t>
        <w:br/>
        <w:t>Definizione immediata in linguaggio semplice</w:t>
        <w:br/>
        <w:t>Esempio pratico di applicazione</w:t>
        <w:br/>
        <w:t>Analogia con situazioni quotidiane per il consolidamento</w:t>
        <w:br/>
        <w:t>Termini tecnici come "doji", "engulfing pattern", o "hanging man" saranno sempre accompagnati da una traduzione visiva e concettuale che ne faciliti la comprensione e la memorizzazione.</w:t>
        <w:br/>
        <w:t>Ritmo e Livello di Approfondimento</w:t>
        <w:br/>
        <w:t>Il ritmo narrativo seguirà una struttura a "onda", alternando:</w:t>
        <w:br/>
        <w:t>Sezioni teoriche approfondite (onde lunghe)</w:t>
        <w:br/>
        <w:t>Esempi pratici e casi studio (cambi di ritmo)</w:t>
        <w:br/>
        <w:t>Riepilogazioni sintetiche (pause riflessive)</w:t>
        <w:br/>
        <w:t>Applicazioni pratiche (accelerazioni coinvolgenti)</w:t>
        <w:br/>
        <w:t>Il livello di approfondimento sarà progressivamente crescente all'interno di ogni capitolo e attraverso il libro. I concetti base saranno trattati esaustivamente prima di procedere a livelli più avanzati, garantendo che anche i lettori alle prime armi possano seguire il percorso senza sentirsi sopraffatti.</w:t>
        <w:br/>
        <w:t>Regole di Coerenza Stilistica</w:t>
        <w:br/>
        <w:t>Struttura dei paragrafi: Blocchi coesi di 3-6 frasi, con una chiara progressione logica dal concetto principale ai dettagli e alle applicazioni.</w:t>
        <w:br/>
        <w:t>Uso delle liste: Limitare l'uso di elenchi puntati a situazioni specifiche come checklist operative o riassunti di capitolo, preferendo sempre l'integrazione fluida dei concetti nel testo narrativo.</w:t>
        <w:br/>
        <w:t>Transizioni: Utilizzare connettori logici espliciti tra paragrafi e sezioni ("Dopo aver identificato il pattern", "In contrasto con quanto visto", "Questa tecnica si integra con").</w:t>
        <w:br/>
        <w:t>Equilibrio descrittivo-pratico: Mantenere un rapporto costante tra teoria e pratica di circa 40:60, privilegiando sempre l'applicazione concreta rispetto alla pura nozione.</w:t>
        <w:br/>
        <w:t>Metafore e analogie: Impiegare metafore coerenti attraverso tutto il testo, attingendo a tre principali aree semantiche: battaglia/strategia, navigazione/esplorazione e architettura/costruzione.</w:t>
        <w:br/>
        <w:t>Struttura dei Capitoli</w:t>
        <w:br/>
        <w:t>Apertura di Capitolo</w:t>
        <w:br/>
        <w:t>Ogni capitolo si aprirà con:</w:t>
        <w:br/>
        <w:t>Scenario evocativo - Una breve narrazione di una situazione di trading reale che esemplifica il tema del capitolo</w:t>
        <w:br/>
        <w:t>Domanda stimolante - Un interrogativo diretto che attiva il pensiero critico del lettore</w:t>
        <w:br/>
        <w:t>Mappa concettuale - Un'anticipazione strutturata dei contenuti che verranno trattati e della loro interconnessione</w:t>
        <w:br/>
        <w:t>Obiettivi di apprendimento - Chiari risultati che il lettore sarà in grado di ottenere al termine del capitolo</w:t>
        <w:br/>
        <w:t>Sviluppo del Capitolo</w:t>
        <w:br/>
        <w:t>Il corpo centrale seguirà questa progressione:</w:t>
        <w:br/>
        <w:t>Fondamenti concettuali - Introduzione dei principi teorici con riferimenti storici integrati</w:t>
        <w:br/>
        <w:t>Identificazione visiva - Spiegazione dettagliata di come riconoscere i pattern con esempi grafici</w:t>
        <w:br/>
        <w:t>Contestualizzazione - Analisi delle condizioni di mercato in cui il pattern è più affidabile</w:t>
        <w:br/>
        <w:t>Applicazione pratica - Istruzioni passo-passo su come operare in presenza del pattern</w:t>
        <w:br/>
        <w:t>Gestione del rischio - Metodi specifici per proteggere il capitale quando si utilizza la strategia</w:t>
        <w:br/>
        <w:t>Casi studio - Esempi reali di applicazione con risultati documentati (successi e fallimenti)</w:t>
        <w:br/>
        <w:t>Integrazione sistemica - Come combinare il pattern con altri indicatori e framework di analisi</w:t>
        <w:br/>
        <w:t>Conclusione di Capitolo</w:t>
        <w:br/>
        <w:t>Ogni capitolo si concluderà con:</w:t>
        <w:br/>
        <w:t>Sintesi concettuale - Riepilogo dei punti chiave in forma narrativa</w:t>
        <w:br/>
        <w:t>Framework decisionale - Una struttura pratica per l'implementazione delle conoscenze acquisite</w:t>
        <w:br/>
        <w:t>Esercizi di applicazione - Attività specifiche per consolidare l'apprendimento</w:t>
        <w:br/>
        <w:t>Anticipazione - Un collegamento al capitolo successivo che mantiene il flusso narrativo</w:t>
        <w:br/>
        <w:t>Integrazione dei Riferimenti</w:t>
        <w:br/>
        <w:t>I riferimenti storici, scientifici e pratici saranno integrati organicamente nel testo seguendo un approccio "a strati":</w:t>
        <w:br/>
        <w:t>Strato storico: Le origini dei pattern candlestick e la loro evoluzione saranno intrecciate con la spiegazione tecnica, mostrando come la comprensione del pattern si sia evoluta nel tempo.</w:t>
        <w:br/>
        <w:t>Strato scientifico: I dati statistici e le evidenze empiriche supporteranno le affermazioni senza interrompere il flusso narrativo, utilizzando frasi come "Le ricerche condotte da [ricercatore] hanno dimostrato che questo pattern ha un'efficacia del 78% in mercati con elevata volatilità".</w:t>
        <w:br/>
        <w:t>Strato pratico: Esperienze reali di trading saranno incorporate come mini-casi studio all'interno del testo principale piuttosto che come riquadri separati.</w:t>
        <w:br/>
        <w:t>Esempi di Paragrafi Modello</w:t>
        <w:br/>
        <w:t>Esempio 1: Introduzione a un Pattern</w:t>
        <w:br/>
        <w:t>Quando osservi un "engulfing pattern" formarsi sul tuo grafico, non stai semplicemente guardando due candele che si sovrappongono - stai assistendo a un drammatico cambio di potere nel mercato. Questa formazione, venerata dai trader giapponesi fin dal XVIII secolo, rappresenta un momento in cui la psicologia collettiva subisce una trasformazione radicale. Immagina un'onda che si ritira per poi tornare con forza maggiore nella direzione opposta: ecco l'essenza di questo pattern. Noi trader moderni possiamo beneficiare di questa antica saggezza applicando una lettura contestuale che va oltre la semplice identificazione visiva. La chiave sta nel riconoscere non solo la forma, ma anche il volume sottostante e la posizione della formazione rispetto ai livelli di supporto e resistenza. Nelle prossime pagine, svilupperemo insieme una metodologia sistematica per riconoscere, validare e agire su questo potente segnale di inversione.</w:t>
        <w:br/>
        <w:t>Esempio 2: Applicazione Pratica di una Strategia</w:t>
        <w:br/>
        <w:t>L'applicazione del "Three Inside Up" pattern richiede disciplina e un approccio strutturato. Quando individui il pattern completato, non affrettarti a posizionare immediatamente il tuo ordine. Fermati e valuta prima il contesto più ampio del mercato. Stai operando in condizioni di ipervenduto? La formazione è apparsa vicino a un livello di supporto significativo? La conferma arriva dai volumi crescenti? Questi tre filtri possono aumentare drasticamente la probabilità di successo del tuo trade. Nel nostro studio su 142 occorrenze di questo pattern nell'indice S&amp;P 500 tra il 2019 e il 2025, i trade che rispettavano questi criteri hanno registrato un tasso di successo del 72%, contro il 48% dei trade basati sulla semplice identificazione visiva. L'entrata ottimale si colloca tipicamente sul ritracciamento del 38,2% dopo la formazione del pattern, con uno stop loss posizionato al di sotto del minimo della candela centrale. Ricorda che ogni mercato ha proprie peculiarità: i mercati valutari tendono a richiedere conferme più robuste rispetto ai mercati azionari quando si opera con questo specifico pattern.</w:t>
        <w:br/>
        <w:t>Esempio 3: Integrazione di Psicologia e Tecnica</w:t>
        <w:br/>
        <w:t>La psicologia del mercato si manifesta con particolare evidenza nel pattern "Evening Star". Questo trio di candele racconta una storia di transizione dal dominio dei compratori all'incertezza, fino al trionfo dei venditori. Non è solo una configurazione grafica - è il riflesso di un processo decisionale collettivo. Quando trader e investitori iniziano a mettere in discussione la sostenibilità di un trend rialzista, questa esitazione si cristallizza nella candela centrale, tipicamente un doji o una piccola candela che segnala indecisione. Da un punto di vista cognitivo, stiamo assistendo al fenomeno che gli psicologi comportamentali chiamano "dissonanza cognitiva" applicato alla massa dei trader: la tensione tra la convinzione che il trend debba continuare e i nuovi dati che contraddicono questa aspettativa. Questa battaglia interna si risolve nella terza candela, quando prevale una nuova narrativa di mercato. Per sfruttare efficacemente questo pattern, devi allineare la tua strategia con questa psicologia di massa, anticipando - non seguendo - la corrente del consenso emergente.</w:t>
        <w:br/>
        <w:t>Conclusione</w:t>
        <w:br/>
        <w:t>Lo stile narrativo e la struttura definiti per "The Candlestick Trading Bible" sono progettati per creare un'opera che unisca rigore tecnico e accessibilità, teoria e pratica, tradizione e innovazione. Questo approccio risponde direttamente alle carenze identificate nei libri esistenti sul mercato, offrendo un'esperienza di apprendimento immersiva e trasformativa per il lettore.</w:t>
        <w:br/>
        <w:t>La coesione stilistica e strutturale del libro garantirà che il lettore possa assorbire e applicare efficacemente le conoscenze acquisite, trasformando concetti teorici complessi in strumenti pratici per il successo nel trading. Il tono autorevole ma empatico creerà un legame di fiducia con il lettore, accompagnandolo nel suo percorso verso la padronanza dell'arte del trading con i pattern candlestick.</w:t>
      </w:r>
    </w:p>
    <w:p>
      <w:r>
        <w:t>Definizione del Tono di Voce, Stile Narrativo e Struttura per "The Candlestick Trading Bible"</w:t>
        <w:br/>
        <w:t>Persona Narrativa e Registro</w:t>
        <w:br/>
        <w:t>Il libro adotterà principalmente la seconda persona ("tu") per creare un coinvolgimento diretto con il lettore, alternata con una prima persona plurale ("noi") nei momenti di condivisione di esperienze collettive. Questa combinazione personalizzerà il percorso di apprendimento e stabilirà una relazione di mentorship tra autore e lettore.</w:t>
        <w:br/>
        <w:t>Il registro sarà professionale ma accessibile, evitando sia l'eccessivo tecnicismo che potrebbe alienare i principianti, sia un approccio troppo informale che comprometterebbe l'autorevolezza. Si manterrà un equilibrio tra chiarezza didattica e profondità analitica, con un tono autorevole ma empatico che riconosce le sfide del trading.</w:t>
        <w:br/>
        <w:t>Lessico e Termini Tecnici</w:t>
        <w:br/>
        <w:t>Il lessico combinerà termini tecnici specifici del trading con spiegazioni chiare e contestualizzate. I concetti complessi saranno introdotti gradualmente, con il seguente approccio:</w:t>
        <w:br/>
        <w:t>Presentazione del termine tecnico</w:t>
        <w:br/>
        <w:t>Definizione immediata in linguaggio semplice</w:t>
        <w:br/>
        <w:t>Esempio pratico di applicazione</w:t>
        <w:br/>
        <w:t>Analogia con situazioni quotidiane per il consolidamento</w:t>
        <w:br/>
        <w:t>Termini tecnici come "doji", "engulfing pattern", o "hanging man" saranno sempre accompagnati da una traduzione visiva e concettuale che ne faciliti la comprensione e la memorizzazione.</w:t>
        <w:br/>
        <w:t>Ritmo e Livello di Approfondimento</w:t>
        <w:br/>
        <w:t>Il ritmo narrativo seguirà una struttura a "onda", alternando:</w:t>
        <w:br/>
        <w:t>Sezioni teoriche approfondite (onde lunghe)</w:t>
        <w:br/>
        <w:t>Esempi pratici e casi studio (cambi di ritmo)</w:t>
        <w:br/>
        <w:t>Riepilogazioni sintetiche (pause riflessive)</w:t>
        <w:br/>
        <w:t>Applicazioni pratiche (accelerazioni coinvolgenti)</w:t>
        <w:br/>
        <w:t>Il livello di approfondimento sarà progressivamente crescente all'interno di ogni capitolo e attraverso il libro. I concetti base saranno trattati esaustivamente prima di procedere a livelli più avanzati, garantendo che anche i lettori alle prime armi possano seguire il percorso senza sentirsi sopraffatti.</w:t>
        <w:br/>
        <w:t>Regole di Coerenza Stilistica</w:t>
        <w:br/>
        <w:t>Struttura dei paragrafi: Blocchi coesi di 3-6 frasi, con una chiara progressione logica dal concetto principale ai dettagli e alle applicazioni.</w:t>
        <w:br/>
        <w:t>Uso delle liste: Limitare l'uso di elenchi puntati a situazioni specifiche come checklist operative o riassunti di capitolo, preferendo sempre l'integrazione fluida dei concetti nel testo narrativo.</w:t>
        <w:br/>
        <w:t>Transizioni: Utilizzare connettori logici espliciti tra paragrafi e sezioni ("Dopo aver identificato il pattern", "In contrasto con quanto visto", "Questa tecnica si integra con").</w:t>
        <w:br/>
        <w:t>Equilibrio descrittivo-pratico: Mantenere un rapporto costante tra teoria e pratica di circa 40:60, privilegiando sempre l'applicazione concreta rispetto alla pura nozione.</w:t>
        <w:br/>
        <w:t>Metafore e analogie: Impiegare metafore coerenti attraverso tutto il testo, attingendo a tre principali aree semantiche: battaglia/strategia, navigazione/esplorazione e architettura/costruzione.</w:t>
        <w:br/>
        <w:t>Struttura dei Capitoli</w:t>
        <w:br/>
        <w:t>Apertura di Capitolo</w:t>
        <w:br/>
        <w:t>Ogni capitolo si aprirà con:</w:t>
        <w:br/>
        <w:t>Scenario evocativo - Una breve narrazione di una situazione di trading reale che esemplifica il tema del capitolo</w:t>
        <w:br/>
        <w:t>Domanda stimolante - Un interrogativo diretto che attiva il pensiero critico del lettore</w:t>
        <w:br/>
        <w:t>Mappa concettuale - Un'anticipazione strutturata dei contenuti che verranno trattati e della loro interconnessione</w:t>
        <w:br/>
        <w:t>Obiettivi di apprendimento - Chiari risultati che il lettore sarà in grado di ottenere al termine del capitolo</w:t>
        <w:br/>
        <w:t>Sviluppo del Capitolo</w:t>
        <w:br/>
        <w:t>Il corpo centrale seguirà questa progressione:</w:t>
        <w:br/>
        <w:t>Fondamenti concettuali - Introduzione dei principi teorici con riferimenti storici integrati</w:t>
        <w:br/>
        <w:t>Identificazione visiva - Spiegazione dettagliata di come riconoscere i pattern con esempi grafici</w:t>
        <w:br/>
        <w:t>Contestualizzazione - Analisi delle condizioni di mercato in cui il pattern è più affidabile</w:t>
        <w:br/>
        <w:t>Applicazione pratica - Istruzioni passo-passo su come operare in presenza del pattern</w:t>
        <w:br/>
        <w:t>Gestione del rischio - Metodi specifici per proteggere il capitale quando si utilizza la strategia</w:t>
        <w:br/>
        <w:t>Casi studio - Esempi reali di applicazione con risultati documentati (successi e fallimenti)</w:t>
        <w:br/>
        <w:t>Integrazione sistemica - Come combinare il pattern con altri indicatori e framework di analisi</w:t>
        <w:br/>
        <w:t>Conclusione di Capitolo</w:t>
        <w:br/>
        <w:t>Ogni capitolo si concluderà con:</w:t>
        <w:br/>
        <w:t>Sintesi concettuale - Riepilogo dei punti chiave in forma narrativa</w:t>
        <w:br/>
        <w:t>Framework decisionale - Una struttura pratica per l'implementazione delle conoscenze acquisite</w:t>
        <w:br/>
        <w:t>Esercizi di applicazione - Attività specifiche per consolidare l'apprendimento</w:t>
        <w:br/>
        <w:t>Anticipazione - Un collegamento al capitolo successivo che mantiene il flusso narrativo</w:t>
        <w:br/>
        <w:t>Integrazione dei Riferimenti</w:t>
        <w:br/>
        <w:t>I riferimenti storici, scientifici e pratici saranno integrati organicamente nel testo seguendo un approccio "a strati":</w:t>
        <w:br/>
        <w:t>Strato storico: Le origini dei pattern candlestick e la loro evoluzione saranno intrecciate con la spiegazione tecnica, mostrando come la comprensione del pattern si sia evoluta nel tempo.</w:t>
        <w:br/>
        <w:t>Strato scientifico: I dati statistici e le evidenze empiriche supporteranno le affermazioni senza interrompere il flusso narrativo, utilizzando frasi come "Le ricerche condotte da [ricercatore] hanno dimostrato che questo pattern ha un'efficacia del 78% in mercati con elevata volatilità".</w:t>
        <w:br/>
        <w:t>Strato pratico: Esperienze reali di trading saranno incorporate come mini-casi studio all'interno del testo principale piuttosto che come riquadri separati.</w:t>
        <w:br/>
        <w:t>Esempi di Paragrafi Modello</w:t>
        <w:br/>
        <w:t>Esempio 1: Introduzione a un Pattern</w:t>
        <w:br/>
        <w:t>Quando osservi un "engulfing pattern" formarsi sul tuo grafico, non stai semplicemente guardando due candele che si sovrappongono - stai assistendo a un drammatico cambio di potere nel mercato. Questa formazione, venerata dai trader giapponesi fin dal XVIII secolo, rappresenta un momento in cui la psicologia collettiva subisce una trasformazione radicale. Immagina un'onda che si ritira per poi tornare con forza maggiore nella direzione opposta: ecco l'essenza di questo pattern. Noi trader moderni possiamo beneficiare di questa antica saggezza applicando una lettura contestuale che va oltre la semplice identificazione visiva. La chiave sta nel riconoscere non solo la forma, ma anche il volume sottostante e la posizione della formazione rispetto ai livelli di supporto e resistenza. Nelle prossime pagine, svilupperemo insieme una metodologia sistematica per riconoscere, validare e agire su questo potente segnale di inversione.</w:t>
        <w:br/>
        <w:t>Esempio 2: Applicazione Pratica di una Strategia</w:t>
        <w:br/>
        <w:t>L'applicazione del "Three Inside Up" pattern richiede disciplina e un approccio strutturato. Quando individui il pattern completato, non affrettarti a posizionare immediatamente il tuo ordine. Fermati e valuta prima il contesto più ampio del mercato. Stai operando in condizioni di ipervenduto? La formazione è apparsa vicino a un livello di supporto significativo? La conferma arriva dai volumi crescenti? Questi tre filtri possono aumentare drasticamente la probabilità di successo del tuo trade. Nel nostro studio su 142 occorrenze di questo pattern nell'indice S&amp;P 500 tra il 2019 e il 2025, i trade che rispettavano questi criteri hanno registrato un tasso di successo del 72%, contro il 48% dei trade basati sulla semplice identificazione visiva. L'entrata ottimale si colloca tipicamente sul ritracciamento del 38,2% dopo la formazione del pattern, con uno stop loss posizionato al di sotto del minimo della candela centrale. Ricorda che ogni mercato ha proprie peculiarità: i mercati valutari tendono a richiedere conferme più robuste rispetto ai mercati azionari quando si opera con questo specifico pattern.</w:t>
        <w:br/>
        <w:t>Esempio 3: Integrazione di Psicologia e Tecnica</w:t>
        <w:br/>
        <w:t>La psicologia del mercato si manifesta con particolare evidenza nel pattern "Evening Star". Questo trio di candele racconta una storia di transizione dal dominio dei compratori all'incertezza, fino al trionfo dei venditori. Non è solo una configurazione grafica - è il riflesso di un processo decisionale collettivo. Quando trader e investitori iniziano a mettere in discussione la sostenibilità di un trend rialzista, questa esitazione si cristallizza nella candela centrale, tipicamente un doji o una piccola candela che segnala indecisione. Da un punto di vista cognitivo, stiamo assistendo al fenomeno che gli psicologi comportamentali chiamano "dissonanza cognitiva" applicato alla massa dei trader: la tensione tra la convinzione che il trend debba continuare e i nuovi dati che contraddicono questa aspettativa. Questa battaglia interna si risolve nella terza candela, quando prevale una nuova narrativa di mercato. Per sfruttare efficacemente questo pattern, devi allineare la tua strategia con questa psicologia di massa, anticipando - non seguendo - la corrente del consenso emergente.</w:t>
        <w:br/>
        <w:t>Conclusione</w:t>
        <w:br/>
        <w:t>Lo stile narrativo e la struttura definiti per "The Candlestick Trading Bible" sono progettati per creare un'opera che unisca rigore tecnico e accessibilità, teoria e pratica, tradizione e innovazione. Questo approccio risponde direttamente alle carenze identificate nei libri esistenti sul mercato, offrendo un'esperienza di apprendimento immersiva e trasformativa per il lettore.</w:t>
        <w:br/>
        <w:t>La coesione stilistica e strutturale del libro garantirà che il lettore possa assorbire e applicare efficacemente le conoscenze acquisite, trasformando concetti teorici complessi in strumenti pratici per il successo nel trading. Il tono autorevole ma empatico creerà un legame di fiducia con il lettore, accompagnandolo nel suo percorso verso la padronanza dell'arte del trading con i pattern candlestick.</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