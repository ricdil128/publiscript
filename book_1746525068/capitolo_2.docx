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Hidden Vulnerability of Professional Wealth: The Professional Wealth Paradox: Success as a Risk Multiplier | The Author’s $1.2M Loss and the Mission Behind This Book | Invisible Threats to Wealth: Lawsuits, Tax, and Practice Transitions | The Case for Specialized Strategies and the Triple-Shield™ Solution</w:t>
      </w:r>
    </w:p>
    <w:p>
      <w:r>
        <w:t>Richiesta abortita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