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Succession Planning for Practice and Personal Legacy: Practice Valuation, Buy-Sell Agreements, and Successor Development | Client Retention During Transition | Partner Buy-In/Out Within Trusts | Sale Preparation, Tax Minimization, and Phased Retirement | Transferring Values Alongside Wealth</w:t>
      </w:r>
    </w:p>
    <w:p>
      <w:r>
        <w:t>Richiesta abortita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